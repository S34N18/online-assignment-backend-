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pPr>
        <w:pStyle w:val="Heading1"/>
      </w:pPr>
      <w:r>
        <w:t>Frontend – Online Assignment Management System</w:t>
      </w:r>
    </w:p>
    <w:p>
      <w:pPr>
        <w:pStyle w:val="Heading2"/>
      </w:pPr>
      <w:r>
        <w:t>1. Overview</w:t>
      </w:r>
    </w:p>
    <w:p>
      <w:r>
        <w:t>The frontend is a React-based web application for managing assignments between lecturers and students. It supports user authentication, assignment creation, submission, viewing, and file handling.</w:t>
      </w:r>
    </w:p>
    <w:p>
      <w:pPr>
        <w:pStyle w:val="Heading2"/>
      </w:pPr>
      <w:r>
        <w:t>2. User Roles</w:t>
      </w:r>
    </w:p>
    <w:p>
      <w:r>
        <w:t>- Student: View assignments, submit assignments, view submission status</w:t>
        <w:br/>
        <w:t>- Lecturer: Create assignments, view student submissions, download submissions</w:t>
      </w:r>
    </w:p>
    <w:p>
      <w:pPr>
        <w:pStyle w:val="Heading2"/>
      </w:pPr>
      <w:r>
        <w:t>3. Pages/Features</w:t>
      </w:r>
    </w:p>
    <w:p>
      <w:r>
        <w:br/>
        <w:t>- Login/Register: User authentication and account creation</w:t>
        <w:br/>
        <w:t>- Dashboard: Overview of system status</w:t>
        <w:br/>
        <w:t>- Assignment List: Displays assignments relevant to the logged-in user</w:t>
        <w:br/>
        <w:t>- Assignment Create: Allows lecturers to create new assignments</w:t>
        <w:br/>
        <w:t>- Assignment Submit: Enables students to upload and submit assignments</w:t>
        <w:br/>
        <w:t>- Submission View: Lets lecturers view and download submissions</w:t>
        <w:br/>
      </w:r>
    </w:p>
    <w:p>
      <w:pPr>
        <w:pStyle w:val="Heading2"/>
      </w:pPr>
      <w:r>
        <w:t>4. Technologies</w:t>
      </w:r>
    </w:p>
    <w:p>
      <w:r>
        <w:t>React, Axios, React Router, Context API, CSS</w:t>
      </w:r>
    </w:p>
    <w:p>
      <w:pPr>
        <w:pStyle w:val="Heading2"/>
      </w:pPr>
      <w:r>
        <w:t>5. Security</w:t>
      </w:r>
    </w:p>
    <w:p>
      <w:r>
        <w:t>JWT token handling via Context API and role-based rendering.</w:t>
      </w:r>
    </w:p>
    <w:p>
      <w:pPr>
        <w:pStyle w:val="Heading1"/>
      </w:pPr>
      <w:r>
        <w:t>Backend – Online Assignment Management System</w:t>
      </w:r>
    </w:p>
    <w:p>
      <w:pPr>
        <w:pStyle w:val="Heading2"/>
      </w:pPr>
      <w:r>
        <w:t>1. Overview</w:t>
      </w:r>
    </w:p>
    <w:p>
      <w:r>
        <w:t>The backend is built with Node.js, Express, and MongoDB. It manages authentication, assignment records, file uploads, and student submissions.</w:t>
      </w:r>
    </w:p>
    <w:p>
      <w:pPr>
        <w:pStyle w:val="Heading2"/>
      </w:pPr>
      <w:r>
        <w:t>2. User Roles</w:t>
      </w:r>
    </w:p>
    <w:p>
      <w:r>
        <w:t>- Student</w:t>
        <w:br/>
        <w:t>- Lecturer</w:t>
      </w:r>
    </w:p>
    <w:p>
      <w:pPr>
        <w:pStyle w:val="Heading2"/>
      </w:pPr>
      <w:r>
        <w:t>3. Endpoints</w:t>
      </w:r>
    </w:p>
    <w:p>
      <w:r>
        <w:br/>
        <w:t>Auth:</w:t>
        <w:br/>
        <w:t xml:space="preserve">  - POST /api/auth/register: Register a user</w:t>
        <w:br/>
        <w:t xml:space="preserve">  - POST /api/auth/login: Login and return a token</w:t>
        <w:br/>
        <w:br/>
        <w:t>Assignments:</w:t>
        <w:br/>
        <w:t xml:space="preserve">  - POST /api/assignments: Create assignment (lecturer only)</w:t>
        <w:br/>
        <w:t xml:space="preserve">  - GET /api/assignments: Fetch all assignments</w:t>
        <w:br/>
        <w:t xml:space="preserve">  - GET /api/assignments/:id: Get assignment by ID</w:t>
        <w:br/>
        <w:br/>
        <w:t>Submissions:</w:t>
        <w:br/>
        <w:t xml:space="preserve">  - POST /api/submissions: Submit an assignment (student only)</w:t>
        <w:br/>
        <w:t xml:space="preserve">  - GET /api/submissions: Get all submissions (lecturer only)</w:t>
        <w:br/>
        <w:t xml:space="preserve">  - GET /api/submissions/:assignmentId: Submissions for a specific assignment</w:t>
        <w:br/>
      </w:r>
    </w:p>
    <w:p>
      <w:pPr>
        <w:pStyle w:val="Heading2"/>
      </w:pPr>
      <w:r>
        <w:t>4. Data Models</w:t>
      </w:r>
    </w:p>
    <w:p>
      <w:r>
        <w:br/>
        <w:t>User:</w:t>
        <w:br/>
        <w:t xml:space="preserve">  - name: String</w:t>
        <w:br/>
        <w:t xml:space="preserve">  - email: String</w:t>
        <w:br/>
        <w:t xml:space="preserve">  - password: String</w:t>
        <w:br/>
        <w:t xml:space="preserve">  - role: "student" | "lecturer"</w:t>
        <w:br/>
        <w:br/>
        <w:t>Assignment:</w:t>
        <w:br/>
        <w:t xml:space="preserve">  - title: String</w:t>
        <w:br/>
        <w:t xml:space="preserve">  - description: String</w:t>
        <w:br/>
        <w:t xml:space="preserve">  - dueDate: Date</w:t>
        <w:br/>
        <w:t xml:space="preserve">  - createdBy: ObjectId</w:t>
        <w:br/>
        <w:t xml:space="preserve">  - attachments: [FileMeta]</w:t>
        <w:br/>
        <w:t xml:space="preserve">  - allowedFormats: [String]</w:t>
        <w:br/>
        <w:t xml:space="preserve">  - maxFileSize: Number</w:t>
        <w:br/>
        <w:br/>
        <w:t>Submission:</w:t>
        <w:br/>
        <w:t xml:space="preserve">  - assignmentId: ObjectId</w:t>
        <w:br/>
        <w:t xml:space="preserve">  - studentId: ObjectId</w:t>
        <w:br/>
        <w:t xml:space="preserve">  - file: FileMeta</w:t>
        <w:br/>
        <w:t xml:space="preserve">  - submittedAt: Date</w:t>
        <w:br/>
      </w:r>
    </w:p>
    <w:p>
      <w:pPr>
        <w:pStyle w:val="Heading2"/>
      </w:pPr>
      <w:r>
        <w:t>5. Technologies</w:t>
      </w:r>
    </w:p>
    <w:p>
      <w:r>
        <w:t>Express, Mongoose, JWT, Multer, Cors, Helmet</w:t>
      </w:r>
    </w:p>
    <w:p>
      <w:pPr>
        <w:pStyle w:val="Heading2"/>
      </w:pPr>
      <w:r>
        <w:t>6. Security</w:t>
      </w:r>
    </w:p>
    <w:p>
      <w:r>
        <w:t>JWT authentication, middleware protection, and role-based access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